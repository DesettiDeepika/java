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2D Array Assignments in Java</w:t>
      </w:r>
    </w:p>
    <w:p>
      <w:r>
        <w:t>1. Write a Java program to declare a 3x3 matrix and initialize it with user input values. Print the matrix.</w:t>
      </w:r>
    </w:p>
    <w:p>
      <w:r>
        <w:t>2. Write a Java program to find the sum of all elements in a 2D array.</w:t>
      </w:r>
    </w:p>
    <w:p>
      <w:r>
        <w:t>3. Write a program to find the row-wise sum of a 2D array and display the result.</w:t>
      </w:r>
    </w:p>
    <w:p>
      <w:r>
        <w:t>4. Write a program to find the column-wise sum of a 2D array and display the result.</w:t>
      </w:r>
    </w:p>
    <w:p>
      <w:r>
        <w:t>5. Write a Java program to perform the addition of two 3x3 matrices.</w:t>
      </w:r>
    </w:p>
    <w:p>
      <w:r>
        <w:t>6. Write a Java program to perform the subtraction of two 3x3 matrices.</w:t>
      </w:r>
    </w:p>
    <w:p>
      <w:r>
        <w:t>7. Write a Java program to multiply two matrices. (Check matrix multiplication rule)</w:t>
      </w:r>
    </w:p>
    <w:p>
      <w:r>
        <w:t>8. Write a Java program to find the transpose of a matrix.</w:t>
      </w:r>
    </w:p>
    <w:p>
      <w:r>
        <w:t>9. Write a Java program to print the elements of the main diagonal of a 2D array.</w:t>
      </w:r>
    </w:p>
    <w:p>
      <w:r>
        <w:t>10. Write a Java program to print the elements of the secondary diagonal of a 2D array.</w:t>
      </w:r>
    </w:p>
    <w:p>
      <w:r>
        <w:t>11. Write a Java program to search an element in a 2D array.</w:t>
      </w:r>
    </w:p>
    <w:p>
      <w:r>
        <w:t>12. Write a Java program to sort each row of a 2D array in ascending order.</w:t>
      </w:r>
    </w:p>
    <w:p>
      <w:r>
        <w:t>13. Write a Java program to find the maximum and minimum element in a 2D array.</w:t>
      </w:r>
    </w:p>
    <w:p>
      <w:r>
        <w:t>14. Write a Java program to implement a jagged array and display its elements.</w:t>
      </w:r>
    </w:p>
    <w:p>
      <w:r>
        <w:t>15. Write a Java program to check whether a 2D matrix is symmetric or not.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